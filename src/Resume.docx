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1B9C3" w14:textId="77777777" w:rsidR="00C50314" w:rsidRPr="00786820" w:rsidRDefault="00000000" w:rsidP="00873E9A">
      <w:pPr>
        <w:pStyle w:val="Title"/>
        <w:jc w:val="center"/>
        <w:rPr>
          <w:sz w:val="40"/>
          <w:szCs w:val="40"/>
        </w:rPr>
      </w:pPr>
      <w:r w:rsidRPr="00786820">
        <w:rPr>
          <w:sz w:val="40"/>
          <w:szCs w:val="40"/>
        </w:rPr>
        <w:t>Deepika Hemant Tendulkar</w:t>
      </w:r>
    </w:p>
    <w:p w14:paraId="345EFBCA" w14:textId="3C922AB9" w:rsidR="005B2FEC" w:rsidRPr="00A41E07" w:rsidRDefault="005B2FEC" w:rsidP="005B2FEC">
      <w:pPr>
        <w:rPr>
          <w:sz w:val="20"/>
          <w:szCs w:val="20"/>
        </w:rPr>
      </w:pPr>
      <w:r w:rsidRPr="00A41E07">
        <w:rPr>
          <w:sz w:val="20"/>
          <w:szCs w:val="20"/>
        </w:rPr>
        <w:t>📞 +1 571-241-0639 | 📧 dtendulk@gmu.edu | 🌐 LinkedIn: https://www.linkedin.com/in/deepika-tendulkar-a88bb8166/ | 🌍 Fairfax, VA</w:t>
      </w:r>
    </w:p>
    <w:p w14:paraId="53747E2A" w14:textId="77777777" w:rsidR="00C50314" w:rsidRPr="00A41E07" w:rsidRDefault="00000000" w:rsidP="005B2FEC">
      <w:pPr>
        <w:pStyle w:val="Heading1"/>
        <w:spacing w:before="0"/>
        <w:rPr>
          <w:sz w:val="20"/>
          <w:szCs w:val="20"/>
        </w:rPr>
      </w:pPr>
      <w:r w:rsidRPr="00A41E07">
        <w:rPr>
          <w:sz w:val="20"/>
          <w:szCs w:val="20"/>
        </w:rPr>
        <w:t>Summary</w:t>
      </w:r>
    </w:p>
    <w:p w14:paraId="3718F583" w14:textId="3CFD0D53" w:rsidR="00C50314" w:rsidRPr="00A41E07" w:rsidRDefault="00000000" w:rsidP="005B2FEC">
      <w:pPr>
        <w:jc w:val="both"/>
        <w:rPr>
          <w:sz w:val="20"/>
          <w:szCs w:val="20"/>
        </w:rPr>
      </w:pPr>
      <w:r w:rsidRPr="00A41E07">
        <w:rPr>
          <w:sz w:val="20"/>
          <w:szCs w:val="20"/>
        </w:rPr>
        <w:t>Programmer/Analyst with over 3 years of experience in developing, testing, and maintaining business applications using .NET (Core, MVC), ASP.NET, C#, SQL Server, and VBA. Skilled in debugging, documentation, data modeling, and Agile/DevOps practices. Adept at collaborating cross-functionally to deliver secure, scalable solutions.</w:t>
      </w:r>
    </w:p>
    <w:p w14:paraId="538F7DC7" w14:textId="77777777" w:rsidR="00C50314" w:rsidRPr="00A41E07" w:rsidRDefault="00000000" w:rsidP="005B2FEC">
      <w:pPr>
        <w:pStyle w:val="Heading1"/>
        <w:spacing w:before="0"/>
        <w:rPr>
          <w:sz w:val="20"/>
          <w:szCs w:val="20"/>
        </w:rPr>
      </w:pPr>
      <w:r w:rsidRPr="00A41E07">
        <w:rPr>
          <w:sz w:val="20"/>
          <w:szCs w:val="20"/>
        </w:rPr>
        <w:t>Education</w:t>
      </w:r>
    </w:p>
    <w:p w14:paraId="42D9174E" w14:textId="7F589FC1" w:rsidR="00C50314" w:rsidRPr="00A41E07" w:rsidRDefault="00000000" w:rsidP="005B2FEC">
      <w:pPr>
        <w:rPr>
          <w:sz w:val="20"/>
          <w:szCs w:val="20"/>
        </w:rPr>
      </w:pPr>
      <w:r w:rsidRPr="00A41E07">
        <w:rPr>
          <w:sz w:val="20"/>
          <w:szCs w:val="20"/>
        </w:rPr>
        <w:t>George Mason University – Fairfax, VA</w:t>
      </w:r>
      <w:r w:rsidRPr="00A41E07">
        <w:rPr>
          <w:sz w:val="20"/>
          <w:szCs w:val="20"/>
        </w:rPr>
        <w:br/>
        <w:t>Master of Science in Computer Science (GPA: 3.82)</w:t>
      </w:r>
      <w:r w:rsidR="005B2FEC" w:rsidRPr="00A41E07">
        <w:rPr>
          <w:sz w:val="20"/>
          <w:szCs w:val="20"/>
        </w:rPr>
        <w:t xml:space="preserve">                                                                                                            </w:t>
      </w:r>
      <w:r w:rsidRPr="00A41E07">
        <w:rPr>
          <w:sz w:val="20"/>
          <w:szCs w:val="20"/>
        </w:rPr>
        <w:t>Aug 2023 – May 2025</w:t>
      </w:r>
    </w:p>
    <w:p w14:paraId="1D5FE747" w14:textId="17E76B0E" w:rsidR="00C50314" w:rsidRPr="00A41E07" w:rsidRDefault="00000000" w:rsidP="005B2FEC">
      <w:pPr>
        <w:rPr>
          <w:sz w:val="20"/>
          <w:szCs w:val="20"/>
        </w:rPr>
      </w:pPr>
      <w:r w:rsidRPr="00A41E07">
        <w:rPr>
          <w:sz w:val="20"/>
          <w:szCs w:val="20"/>
        </w:rPr>
        <w:t>Atharva College of Engineering, Mumbai University – Mumbai, India</w:t>
      </w:r>
      <w:r w:rsidRPr="00A41E07">
        <w:rPr>
          <w:sz w:val="20"/>
          <w:szCs w:val="20"/>
        </w:rPr>
        <w:br/>
        <w:t>Bachelor of Engineering in Information Technology</w:t>
      </w:r>
      <w:r w:rsidR="005B2FEC" w:rsidRPr="00A41E07">
        <w:rPr>
          <w:sz w:val="20"/>
          <w:szCs w:val="20"/>
        </w:rPr>
        <w:tab/>
      </w:r>
      <w:r w:rsidR="005B2FEC" w:rsidRPr="00A41E07">
        <w:rPr>
          <w:sz w:val="20"/>
          <w:szCs w:val="20"/>
        </w:rPr>
        <w:tab/>
      </w:r>
      <w:r w:rsidR="005B2FEC" w:rsidRPr="00A41E07">
        <w:rPr>
          <w:sz w:val="20"/>
          <w:szCs w:val="20"/>
        </w:rPr>
        <w:tab/>
      </w:r>
      <w:r w:rsidR="005B2FEC" w:rsidRPr="00A41E07">
        <w:rPr>
          <w:sz w:val="20"/>
          <w:szCs w:val="20"/>
        </w:rPr>
        <w:tab/>
      </w:r>
      <w:r w:rsidR="005B2FEC" w:rsidRPr="00A41E07">
        <w:rPr>
          <w:sz w:val="20"/>
          <w:szCs w:val="20"/>
        </w:rPr>
        <w:tab/>
      </w:r>
      <w:r w:rsidR="005B2FEC" w:rsidRPr="00A41E07">
        <w:rPr>
          <w:sz w:val="20"/>
          <w:szCs w:val="20"/>
        </w:rPr>
        <w:tab/>
      </w:r>
      <w:r w:rsidR="005B2FEC" w:rsidRPr="00A41E07">
        <w:rPr>
          <w:sz w:val="20"/>
          <w:szCs w:val="20"/>
        </w:rPr>
        <w:tab/>
        <w:t xml:space="preserve">          Aug 2016 – Oct 2020</w:t>
      </w:r>
    </w:p>
    <w:p w14:paraId="03383D67" w14:textId="77777777" w:rsidR="00C50314" w:rsidRPr="00A41E07" w:rsidRDefault="00000000" w:rsidP="005B2FEC">
      <w:pPr>
        <w:pStyle w:val="Heading1"/>
        <w:spacing w:before="0"/>
        <w:rPr>
          <w:sz w:val="20"/>
          <w:szCs w:val="20"/>
        </w:rPr>
      </w:pPr>
      <w:r w:rsidRPr="00A41E07">
        <w:rPr>
          <w:sz w:val="20"/>
          <w:szCs w:val="20"/>
        </w:rPr>
        <w:t>Experience</w:t>
      </w:r>
    </w:p>
    <w:p w14:paraId="1F984B26" w14:textId="71F6C81F" w:rsidR="00C50314" w:rsidRPr="00A41E07" w:rsidRDefault="00000000" w:rsidP="005B2FEC">
      <w:pPr>
        <w:spacing w:after="0"/>
        <w:rPr>
          <w:sz w:val="20"/>
          <w:szCs w:val="20"/>
        </w:rPr>
      </w:pPr>
      <w:r w:rsidRPr="00A41E07">
        <w:rPr>
          <w:sz w:val="20"/>
          <w:szCs w:val="20"/>
        </w:rPr>
        <w:t>Programmer/Analyst – Accenture, Mumbai, India</w:t>
      </w:r>
      <w:r w:rsidRPr="00A41E07">
        <w:rPr>
          <w:sz w:val="20"/>
          <w:szCs w:val="20"/>
        </w:rPr>
        <w:tab/>
      </w:r>
      <w:r w:rsidRPr="00A41E07">
        <w:rPr>
          <w:sz w:val="20"/>
          <w:szCs w:val="20"/>
        </w:rPr>
        <w:tab/>
      </w:r>
      <w:r w:rsidRPr="00A41E07">
        <w:rPr>
          <w:sz w:val="20"/>
          <w:szCs w:val="20"/>
        </w:rPr>
        <w:tab/>
      </w:r>
      <w:r w:rsidRPr="00A41E07">
        <w:rPr>
          <w:sz w:val="20"/>
          <w:szCs w:val="20"/>
        </w:rPr>
        <w:tab/>
      </w:r>
      <w:r w:rsidRPr="00A41E07">
        <w:rPr>
          <w:sz w:val="20"/>
          <w:szCs w:val="20"/>
        </w:rPr>
        <w:tab/>
      </w:r>
      <w:r w:rsidRPr="00A41E07">
        <w:rPr>
          <w:sz w:val="20"/>
          <w:szCs w:val="20"/>
        </w:rPr>
        <w:tab/>
      </w:r>
      <w:r w:rsidR="00A41E07">
        <w:rPr>
          <w:sz w:val="20"/>
          <w:szCs w:val="20"/>
        </w:rPr>
        <w:t xml:space="preserve">                            </w:t>
      </w:r>
      <w:r w:rsidRPr="00A41E07">
        <w:rPr>
          <w:sz w:val="20"/>
          <w:szCs w:val="20"/>
        </w:rPr>
        <w:t>Sep 2022 – Jul 2023</w:t>
      </w:r>
    </w:p>
    <w:p w14:paraId="3087A329" w14:textId="77777777" w:rsidR="00C50314" w:rsidRPr="00A41E07" w:rsidRDefault="00000000" w:rsidP="005B2FEC">
      <w:pPr>
        <w:pStyle w:val="ListBullet"/>
        <w:jc w:val="both"/>
        <w:rPr>
          <w:sz w:val="20"/>
          <w:szCs w:val="20"/>
        </w:rPr>
      </w:pPr>
      <w:r w:rsidRPr="00A41E07">
        <w:rPr>
          <w:sz w:val="20"/>
          <w:szCs w:val="20"/>
        </w:rPr>
        <w:t>Developed and maintained ASP.NET Core and .NET MVC applications with RESTful APIs, boosting system reliability and client satisfaction.</w:t>
      </w:r>
    </w:p>
    <w:p w14:paraId="5E8B28C5" w14:textId="77777777" w:rsidR="00C50314" w:rsidRPr="00A41E07" w:rsidRDefault="00000000" w:rsidP="005B2FEC">
      <w:pPr>
        <w:pStyle w:val="ListBullet"/>
        <w:jc w:val="both"/>
        <w:rPr>
          <w:sz w:val="20"/>
          <w:szCs w:val="20"/>
        </w:rPr>
      </w:pPr>
      <w:r w:rsidRPr="00A41E07">
        <w:rPr>
          <w:sz w:val="20"/>
          <w:szCs w:val="20"/>
        </w:rPr>
        <w:t>Built modern, responsive UIs using Angular and collaborated on performance-focused front-end solutions using HTML, CSS, and JavaScript.</w:t>
      </w:r>
    </w:p>
    <w:p w14:paraId="1BA7F558" w14:textId="7CD7A6B7" w:rsidR="00C50314" w:rsidRPr="00A41E07" w:rsidRDefault="00000000" w:rsidP="005B2FEC">
      <w:pPr>
        <w:pStyle w:val="ListBullet"/>
        <w:jc w:val="both"/>
        <w:rPr>
          <w:sz w:val="20"/>
          <w:szCs w:val="20"/>
        </w:rPr>
      </w:pPr>
      <w:r w:rsidRPr="00A41E07">
        <w:rPr>
          <w:sz w:val="20"/>
          <w:szCs w:val="20"/>
        </w:rPr>
        <w:t xml:space="preserve">Automated deployments using </w:t>
      </w:r>
      <w:r w:rsidR="00786820">
        <w:rPr>
          <w:sz w:val="20"/>
          <w:szCs w:val="20"/>
        </w:rPr>
        <w:t xml:space="preserve">CI/CD </w:t>
      </w:r>
      <w:r w:rsidRPr="00A41E07">
        <w:rPr>
          <w:sz w:val="20"/>
          <w:szCs w:val="20"/>
        </w:rPr>
        <w:t>Azure DevOps pipelines, achieving a 35% increase in release efficiency.</w:t>
      </w:r>
    </w:p>
    <w:p w14:paraId="157BFA67" w14:textId="77777777" w:rsidR="00C50314" w:rsidRPr="00A41E07" w:rsidRDefault="00000000" w:rsidP="005B2FEC">
      <w:pPr>
        <w:pStyle w:val="ListBullet"/>
        <w:jc w:val="both"/>
        <w:rPr>
          <w:sz w:val="20"/>
          <w:szCs w:val="20"/>
        </w:rPr>
      </w:pPr>
      <w:r w:rsidRPr="00A41E07">
        <w:rPr>
          <w:sz w:val="20"/>
          <w:szCs w:val="20"/>
        </w:rPr>
        <w:t>Migrated key services to Azure Kubernetes Service, ensuring scalability and reducing infrastructure costs.</w:t>
      </w:r>
    </w:p>
    <w:p w14:paraId="5041F531" w14:textId="77777777" w:rsidR="00C50314" w:rsidRPr="00A41E07" w:rsidRDefault="00000000" w:rsidP="005B2FEC">
      <w:pPr>
        <w:pStyle w:val="ListBullet"/>
        <w:jc w:val="both"/>
        <w:rPr>
          <w:sz w:val="20"/>
          <w:szCs w:val="20"/>
        </w:rPr>
      </w:pPr>
      <w:r w:rsidRPr="00A41E07">
        <w:rPr>
          <w:sz w:val="20"/>
          <w:szCs w:val="20"/>
        </w:rPr>
        <w:t>Used Git for version control, collaborating across cross-functional teams.</w:t>
      </w:r>
    </w:p>
    <w:p w14:paraId="0D684659" w14:textId="77777777" w:rsidR="00C50314" w:rsidRPr="00A41E07" w:rsidRDefault="00000000" w:rsidP="005B2FEC">
      <w:pPr>
        <w:pStyle w:val="ListBullet"/>
        <w:jc w:val="both"/>
        <w:rPr>
          <w:sz w:val="20"/>
          <w:szCs w:val="20"/>
        </w:rPr>
      </w:pPr>
      <w:r w:rsidRPr="00A41E07">
        <w:rPr>
          <w:sz w:val="20"/>
          <w:szCs w:val="20"/>
        </w:rPr>
        <w:t>Implemented robust API testing using Postman, ensuring 99.9% system uptime and security.</w:t>
      </w:r>
    </w:p>
    <w:p w14:paraId="745F8D3C" w14:textId="447E9C10" w:rsidR="00C50314" w:rsidRPr="00A41E07" w:rsidRDefault="00000000" w:rsidP="005B2FEC">
      <w:pPr>
        <w:spacing w:after="0"/>
        <w:rPr>
          <w:sz w:val="20"/>
          <w:szCs w:val="20"/>
        </w:rPr>
      </w:pPr>
      <w:r w:rsidRPr="00A41E07">
        <w:rPr>
          <w:sz w:val="20"/>
          <w:szCs w:val="20"/>
        </w:rPr>
        <w:t>Associate Programmer – Accenture, Mumbai, India</w:t>
      </w:r>
      <w:r w:rsidRPr="00A41E07">
        <w:rPr>
          <w:sz w:val="20"/>
          <w:szCs w:val="20"/>
        </w:rPr>
        <w:tab/>
      </w:r>
      <w:r w:rsidRPr="00A41E07">
        <w:rPr>
          <w:sz w:val="20"/>
          <w:szCs w:val="20"/>
        </w:rPr>
        <w:tab/>
      </w:r>
      <w:r w:rsidRPr="00A41E07">
        <w:rPr>
          <w:sz w:val="20"/>
          <w:szCs w:val="20"/>
        </w:rPr>
        <w:tab/>
      </w:r>
      <w:r w:rsidRPr="00A41E07">
        <w:rPr>
          <w:sz w:val="20"/>
          <w:szCs w:val="20"/>
        </w:rPr>
        <w:tab/>
      </w:r>
      <w:r w:rsidRPr="00A41E07">
        <w:rPr>
          <w:sz w:val="20"/>
          <w:szCs w:val="20"/>
        </w:rPr>
        <w:tab/>
      </w:r>
      <w:r w:rsidRPr="00A41E07">
        <w:rPr>
          <w:sz w:val="20"/>
          <w:szCs w:val="20"/>
        </w:rPr>
        <w:tab/>
      </w:r>
      <w:r w:rsidRPr="00A41E07">
        <w:rPr>
          <w:sz w:val="20"/>
          <w:szCs w:val="20"/>
        </w:rPr>
        <w:tab/>
      </w:r>
      <w:r w:rsidR="00A41E07">
        <w:rPr>
          <w:sz w:val="20"/>
          <w:szCs w:val="20"/>
        </w:rPr>
        <w:t xml:space="preserve">          </w:t>
      </w:r>
      <w:r w:rsidRPr="00A41E07">
        <w:rPr>
          <w:sz w:val="20"/>
          <w:szCs w:val="20"/>
        </w:rPr>
        <w:t>Jan 2021 – Aug 2022</w:t>
      </w:r>
    </w:p>
    <w:p w14:paraId="10BA2CE3" w14:textId="33709D78" w:rsidR="00C50314" w:rsidRPr="00A41E07" w:rsidRDefault="00000000">
      <w:pPr>
        <w:pStyle w:val="ListBullet"/>
        <w:rPr>
          <w:sz w:val="20"/>
          <w:szCs w:val="20"/>
        </w:rPr>
      </w:pPr>
      <w:r w:rsidRPr="00A41E07">
        <w:rPr>
          <w:sz w:val="20"/>
          <w:szCs w:val="20"/>
        </w:rPr>
        <w:t>Engineered backend modules with C# and ASP.NET</w:t>
      </w:r>
      <w:r w:rsidR="00A14394">
        <w:rPr>
          <w:sz w:val="20"/>
          <w:szCs w:val="20"/>
        </w:rPr>
        <w:t xml:space="preserve"> Framework</w:t>
      </w:r>
      <w:r w:rsidRPr="00A41E07">
        <w:rPr>
          <w:sz w:val="20"/>
          <w:szCs w:val="20"/>
        </w:rPr>
        <w:t>, improving operational workflows by 20%.</w:t>
      </w:r>
    </w:p>
    <w:p w14:paraId="5158BE21" w14:textId="77777777" w:rsidR="00C50314" w:rsidRPr="00A41E07" w:rsidRDefault="00000000">
      <w:pPr>
        <w:pStyle w:val="ListBullet"/>
        <w:rPr>
          <w:sz w:val="20"/>
          <w:szCs w:val="20"/>
        </w:rPr>
      </w:pPr>
      <w:r w:rsidRPr="00A41E07">
        <w:rPr>
          <w:sz w:val="20"/>
          <w:szCs w:val="20"/>
        </w:rPr>
        <w:t>Enhanced UI components with accessibility best practices (ARIA), reducing defects by 40%.</w:t>
      </w:r>
    </w:p>
    <w:p w14:paraId="5482E4A2" w14:textId="77777777" w:rsidR="00C50314" w:rsidRPr="00A41E07" w:rsidRDefault="00000000">
      <w:pPr>
        <w:pStyle w:val="ListBullet"/>
        <w:rPr>
          <w:sz w:val="20"/>
          <w:szCs w:val="20"/>
        </w:rPr>
      </w:pPr>
      <w:r w:rsidRPr="00A41E07">
        <w:rPr>
          <w:sz w:val="20"/>
          <w:szCs w:val="20"/>
        </w:rPr>
        <w:t>Authored optimized SQL queries and stored procedures, improving data retrieval performance by 15%.</w:t>
      </w:r>
    </w:p>
    <w:p w14:paraId="3C8A033A" w14:textId="77777777" w:rsidR="00C50314" w:rsidRPr="00A41E07" w:rsidRDefault="00000000">
      <w:pPr>
        <w:pStyle w:val="ListBullet"/>
        <w:rPr>
          <w:sz w:val="20"/>
          <w:szCs w:val="20"/>
        </w:rPr>
      </w:pPr>
      <w:r w:rsidRPr="00A41E07">
        <w:rPr>
          <w:sz w:val="20"/>
          <w:szCs w:val="20"/>
        </w:rPr>
        <w:t>Contributed to agile sprints and documentation, ensuring effective collaboration and timely delivery.</w:t>
      </w:r>
    </w:p>
    <w:p w14:paraId="15AAA2E3" w14:textId="77777777" w:rsidR="00C50314" w:rsidRPr="00A41E07" w:rsidRDefault="00000000" w:rsidP="005B2FEC">
      <w:pPr>
        <w:pStyle w:val="Heading1"/>
        <w:spacing w:before="0"/>
        <w:rPr>
          <w:sz w:val="20"/>
          <w:szCs w:val="20"/>
        </w:rPr>
      </w:pPr>
      <w:r w:rsidRPr="00A41E07">
        <w:rPr>
          <w:sz w:val="20"/>
          <w:szCs w:val="20"/>
        </w:rPr>
        <w:t>Projects</w:t>
      </w:r>
    </w:p>
    <w:p w14:paraId="4E3797A2" w14:textId="77777777" w:rsidR="00C50314" w:rsidRPr="00A41E07" w:rsidRDefault="00000000" w:rsidP="005B2FEC">
      <w:pPr>
        <w:spacing w:after="0"/>
        <w:rPr>
          <w:sz w:val="20"/>
          <w:szCs w:val="20"/>
        </w:rPr>
      </w:pPr>
      <w:r w:rsidRPr="00A41E07">
        <w:rPr>
          <w:sz w:val="20"/>
          <w:szCs w:val="20"/>
        </w:rPr>
        <w:t>JWT-Based Authentication &amp; Authorization System | Spring Boot, MySQL, Postman</w:t>
      </w:r>
    </w:p>
    <w:p w14:paraId="45C11265" w14:textId="77777777" w:rsidR="00C50314" w:rsidRPr="00A41E07" w:rsidRDefault="00000000" w:rsidP="005B2FEC">
      <w:pPr>
        <w:pStyle w:val="ListBullet"/>
        <w:rPr>
          <w:sz w:val="20"/>
          <w:szCs w:val="20"/>
        </w:rPr>
      </w:pPr>
      <w:r w:rsidRPr="00A41E07">
        <w:rPr>
          <w:sz w:val="20"/>
          <w:szCs w:val="20"/>
        </w:rPr>
        <w:t>Built secure login and role-based access controls using Spring Security and JWT tokens.</w:t>
      </w:r>
    </w:p>
    <w:p w14:paraId="1AEB7FCA" w14:textId="77777777" w:rsidR="00C50314" w:rsidRPr="00A41E07" w:rsidRDefault="00000000" w:rsidP="005B2FEC">
      <w:pPr>
        <w:pStyle w:val="ListBullet"/>
        <w:rPr>
          <w:sz w:val="20"/>
          <w:szCs w:val="20"/>
        </w:rPr>
      </w:pPr>
      <w:r w:rsidRPr="00A41E07">
        <w:rPr>
          <w:sz w:val="20"/>
          <w:szCs w:val="20"/>
        </w:rPr>
        <w:t>Implemented custom token filters, protected REST APIs, and tested endpoints for security integrity.</w:t>
      </w:r>
    </w:p>
    <w:p w14:paraId="57922CB7" w14:textId="09CF6C1B" w:rsidR="00C50314" w:rsidRPr="00A41E07" w:rsidRDefault="00000000" w:rsidP="005B2FEC">
      <w:pPr>
        <w:spacing w:after="0"/>
        <w:rPr>
          <w:sz w:val="20"/>
          <w:szCs w:val="20"/>
        </w:rPr>
      </w:pPr>
      <w:r w:rsidRPr="00A41E07">
        <w:rPr>
          <w:sz w:val="20"/>
          <w:szCs w:val="20"/>
        </w:rPr>
        <w:t xml:space="preserve">Microservices-Based Student Survey Application | Java Spring Boot, </w:t>
      </w:r>
      <w:r w:rsidR="00874AB7">
        <w:rPr>
          <w:sz w:val="20"/>
          <w:szCs w:val="20"/>
        </w:rPr>
        <w:t>Vue</w:t>
      </w:r>
      <w:r w:rsidRPr="00A41E07">
        <w:rPr>
          <w:sz w:val="20"/>
          <w:szCs w:val="20"/>
        </w:rPr>
        <w:t>, MySQL, Docker, Kubernetes</w:t>
      </w:r>
    </w:p>
    <w:p w14:paraId="1DCA5B7F" w14:textId="10180CB0" w:rsidR="00C50314" w:rsidRPr="00A41E07" w:rsidRDefault="00000000">
      <w:pPr>
        <w:pStyle w:val="ListBullet"/>
        <w:rPr>
          <w:sz w:val="20"/>
          <w:szCs w:val="20"/>
        </w:rPr>
      </w:pPr>
      <w:r w:rsidRPr="00A41E07">
        <w:rPr>
          <w:sz w:val="20"/>
          <w:szCs w:val="20"/>
        </w:rPr>
        <w:t xml:space="preserve">Developed full-stack application with </w:t>
      </w:r>
      <w:r w:rsidR="00874AB7">
        <w:rPr>
          <w:sz w:val="20"/>
          <w:szCs w:val="20"/>
        </w:rPr>
        <w:t>Vue</w:t>
      </w:r>
      <w:r w:rsidRPr="00A41E07">
        <w:rPr>
          <w:sz w:val="20"/>
          <w:szCs w:val="20"/>
        </w:rPr>
        <w:t xml:space="preserve"> frontend and Spring Boot RESTful APIs.</w:t>
      </w:r>
    </w:p>
    <w:p w14:paraId="7724EA01" w14:textId="7FAD8592" w:rsidR="00C50314" w:rsidRPr="00A41E07" w:rsidRDefault="00000000">
      <w:pPr>
        <w:pStyle w:val="ListBullet"/>
        <w:rPr>
          <w:sz w:val="20"/>
          <w:szCs w:val="20"/>
        </w:rPr>
      </w:pPr>
      <w:r w:rsidRPr="00A41E07">
        <w:rPr>
          <w:sz w:val="20"/>
          <w:szCs w:val="20"/>
        </w:rPr>
        <w:t xml:space="preserve">Deployed on 3-node Kubernetes cluster with </w:t>
      </w:r>
      <w:r w:rsidR="00086878">
        <w:rPr>
          <w:sz w:val="20"/>
          <w:szCs w:val="20"/>
        </w:rPr>
        <w:t>Jenkins</w:t>
      </w:r>
      <w:r w:rsidRPr="00A41E07">
        <w:rPr>
          <w:sz w:val="20"/>
          <w:szCs w:val="20"/>
        </w:rPr>
        <w:t xml:space="preserve"> pipelines for scalable survey processing.</w:t>
      </w:r>
    </w:p>
    <w:p w14:paraId="5E322485" w14:textId="77777777" w:rsidR="00C50314" w:rsidRPr="00A41E07" w:rsidRDefault="00000000" w:rsidP="005B2FEC">
      <w:pPr>
        <w:pStyle w:val="Heading1"/>
        <w:spacing w:before="0"/>
        <w:rPr>
          <w:sz w:val="20"/>
          <w:szCs w:val="20"/>
        </w:rPr>
      </w:pPr>
      <w:r w:rsidRPr="00A41E07">
        <w:rPr>
          <w:sz w:val="20"/>
          <w:szCs w:val="20"/>
        </w:rPr>
        <w:t>Skills</w:t>
      </w:r>
    </w:p>
    <w:p w14:paraId="44AFDB68" w14:textId="55A4DDBB" w:rsidR="00C50314" w:rsidRPr="00A41E07" w:rsidRDefault="00000000">
      <w:pPr>
        <w:rPr>
          <w:sz w:val="20"/>
          <w:szCs w:val="20"/>
        </w:rPr>
      </w:pPr>
      <w:r w:rsidRPr="00A41E07">
        <w:rPr>
          <w:sz w:val="20"/>
          <w:szCs w:val="20"/>
        </w:rPr>
        <w:t>C#, .NET Core, ASP.NET, MVC, Java, SQL, JavaScript, HTML, CSS, React, Angular, Spring Boot, Python, MySQL, SQL Server, Oracle, RESTful APIs, Entity Framework, LINQ, Visual Studio, Azure DevOps,</w:t>
      </w:r>
      <w:r w:rsidR="00EC4534">
        <w:rPr>
          <w:sz w:val="20"/>
          <w:szCs w:val="20"/>
        </w:rPr>
        <w:t xml:space="preserve"> Jenkins,</w:t>
      </w:r>
      <w:r w:rsidRPr="00A41E07">
        <w:rPr>
          <w:sz w:val="20"/>
          <w:szCs w:val="20"/>
        </w:rPr>
        <w:t xml:space="preserve"> Git, GitHub, Postman, Docker, Kubernetes, VS Code, Azure, AWS (EC2, RDS, S3, SES), Azure Kubernetes Service (AKS), Agile/Scrum, Problem Solving, Collaboration, Time Management, Communication, SSRS, Report Builder, Visual Basic</w:t>
      </w:r>
    </w:p>
    <w:p w14:paraId="2980FD7F" w14:textId="77777777" w:rsidR="00C50314" w:rsidRPr="00A41E07" w:rsidRDefault="00000000" w:rsidP="005B2FEC">
      <w:pPr>
        <w:pStyle w:val="Heading1"/>
        <w:spacing w:before="0"/>
        <w:rPr>
          <w:sz w:val="20"/>
          <w:szCs w:val="20"/>
        </w:rPr>
      </w:pPr>
      <w:r w:rsidRPr="00A41E07">
        <w:rPr>
          <w:sz w:val="20"/>
          <w:szCs w:val="20"/>
        </w:rPr>
        <w:t>Certifications</w:t>
      </w:r>
    </w:p>
    <w:p w14:paraId="5489CD5F" w14:textId="77777777" w:rsidR="00C50314" w:rsidRPr="00A41E07" w:rsidRDefault="00000000">
      <w:pPr>
        <w:rPr>
          <w:sz w:val="20"/>
          <w:szCs w:val="20"/>
        </w:rPr>
      </w:pPr>
      <w:r w:rsidRPr="00A41E07">
        <w:rPr>
          <w:sz w:val="20"/>
          <w:szCs w:val="20"/>
        </w:rPr>
        <w:t>Microsoft Certified: Azure Fundamentals (AZ-900) – Issued Mar 2021</w:t>
      </w:r>
    </w:p>
    <w:sectPr w:rsidR="00C50314" w:rsidRPr="00A41E07" w:rsidSect="00034616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7101895">
    <w:abstractNumId w:val="8"/>
  </w:num>
  <w:num w:numId="2" w16cid:durableId="1948006498">
    <w:abstractNumId w:val="6"/>
  </w:num>
  <w:num w:numId="3" w16cid:durableId="1034774325">
    <w:abstractNumId w:val="5"/>
  </w:num>
  <w:num w:numId="4" w16cid:durableId="2139494082">
    <w:abstractNumId w:val="4"/>
  </w:num>
  <w:num w:numId="5" w16cid:durableId="512766925">
    <w:abstractNumId w:val="7"/>
  </w:num>
  <w:num w:numId="6" w16cid:durableId="1943411088">
    <w:abstractNumId w:val="3"/>
  </w:num>
  <w:num w:numId="7" w16cid:durableId="576208218">
    <w:abstractNumId w:val="2"/>
  </w:num>
  <w:num w:numId="8" w16cid:durableId="1455515545">
    <w:abstractNumId w:val="1"/>
  </w:num>
  <w:num w:numId="9" w16cid:durableId="304429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6878"/>
    <w:rsid w:val="0015074B"/>
    <w:rsid w:val="0029639D"/>
    <w:rsid w:val="00326F90"/>
    <w:rsid w:val="005B2FEC"/>
    <w:rsid w:val="00786820"/>
    <w:rsid w:val="00873E9A"/>
    <w:rsid w:val="00874AB7"/>
    <w:rsid w:val="00906400"/>
    <w:rsid w:val="00A14394"/>
    <w:rsid w:val="00A41E07"/>
    <w:rsid w:val="00AA1D8D"/>
    <w:rsid w:val="00B47730"/>
    <w:rsid w:val="00BA6623"/>
    <w:rsid w:val="00C50314"/>
    <w:rsid w:val="00CB0664"/>
    <w:rsid w:val="00DE4AE8"/>
    <w:rsid w:val="00E17D05"/>
    <w:rsid w:val="00EC45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0988FA"/>
  <w14:defaultImageDpi w14:val="300"/>
  <w15:docId w15:val="{1FE29E70-10B3-41A0-B3AE-6CF76D4A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Deepika Hemant Tendulkar</cp:lastModifiedBy>
  <cp:revision>11</cp:revision>
  <dcterms:created xsi:type="dcterms:W3CDTF">2013-12-23T23:15:00Z</dcterms:created>
  <dcterms:modified xsi:type="dcterms:W3CDTF">2025-04-02T14:39:00Z</dcterms:modified>
  <cp:category/>
</cp:coreProperties>
</file>